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Comprehensive Lesson: Understanding Arrays in C++, Python, and Java</w:t>
      </w:r>
    </w:p>
    <w:p>
      <w:pPr>
        <w:pStyle w:val="Heading2"/>
      </w:pPr>
      <w:r>
        <w:t>1. Introduction to Arrays</w:t>
      </w:r>
    </w:p>
    <w:p>
      <w:r>
        <w:t>Definition: Arrays are a collection of elements of the same data type stored in contiguous memory locations.</w:t>
      </w:r>
    </w:p>
    <w:p>
      <w:r>
        <w:t>Characteristics:</w:t>
      </w:r>
    </w:p>
    <w:p>
      <w:r>
        <w:t>- Fixed size in most languages (e.g., C++, Java).</w:t>
      </w:r>
    </w:p>
    <w:p>
      <w:r>
        <w:t>- Provides constant-time access to elements using an index.</w:t>
      </w:r>
    </w:p>
    <w:p>
      <w:r>
        <w:t>- Python offers a dynamic list-like structure instead of traditional arrays.</w:t>
      </w:r>
    </w:p>
    <w:p>
      <w:pPr>
        <w:pStyle w:val="Heading2"/>
      </w:pPr>
      <w:r>
        <w:t>2. Implementation of Arrays</w:t>
      </w:r>
    </w:p>
    <w:p>
      <w:r>
        <w:t>2.1 Arrays in C++</w:t>
      </w:r>
    </w:p>
    <w:p>
      <w:r>
        <w:t>Features: Fixed size, stored in contiguous memory locations, can be initialized statically or dynamically.</w:t>
      </w:r>
    </w:p>
    <w:p>
      <w:r>
        <w:t>Code Example:</w:t>
      </w:r>
    </w:p>
    <w:p>
      <w:r>
        <w:t>```cpp</w:t>
        <w:br/>
        <w:t>#include &lt;iostream&gt;</w:t>
        <w:br/>
        <w:t>using namespace std;</w:t>
        <w:br/>
        <w:br/>
        <w:t>int main() {</w:t>
        <w:br/>
        <w:t xml:space="preserve">    int arr[5] = {1, 2, 3, 4, 5};</w:t>
        <w:br/>
        <w:t xml:space="preserve">    cout &lt;&lt; "First element: " &lt;&lt; arr[0] &lt;&lt; endl;</w:t>
        <w:br/>
        <w:t xml:space="preserve">    for (int i = 0; i &lt; 5; i++) {</w:t>
        <w:br/>
        <w:t xml:space="preserve">        cout &lt;&lt; arr[i] &lt;&lt; " ";</w:t>
        <w:br/>
        <w:t xml:space="preserve">    }</w:t>
        <w:br/>
        <w:t xml:space="preserve">    cout &lt;&lt; endl;</w:t>
        <w:br/>
        <w:t xml:space="preserve">    return 0;</w:t>
        <w:br/>
        <w:t>}</w:t>
        <w:br/>
        <w:t>```</w:t>
      </w:r>
    </w:p>
    <w:p/>
    <w:p>
      <w:r>
        <w:t>2.2 Arrays in Python</w:t>
      </w:r>
    </w:p>
    <w:p>
      <w:r>
        <w:t>Features: Python uses lists as a dynamic array-like structure.</w:t>
      </w:r>
    </w:p>
    <w:p>
      <w:r>
        <w:t>Code Example:</w:t>
      </w:r>
    </w:p>
    <w:p>
      <w:r>
        <w:t>```python</w:t>
        <w:br/>
        <w:t>arr = [1, 2, 3, 4, 5]</w:t>
        <w:br/>
        <w:t>print("First element:", arr[0])</w:t>
        <w:br/>
        <w:t>for element in arr:</w:t>
        <w:br/>
        <w:t xml:space="preserve">    print(element, end=" ")</w:t>
        <w:br/>
        <w:t>print()</w:t>
        <w:br/>
        <w:t>```</w:t>
      </w:r>
    </w:p>
    <w:p/>
    <w:p>
      <w:r>
        <w:t>2.3 Arrays in Java</w:t>
      </w:r>
    </w:p>
    <w:p>
      <w:r>
        <w:t>Features: Fixed size, declared at creation, type-safe.</w:t>
      </w:r>
    </w:p>
    <w:p>
      <w:r>
        <w:t>Code Example:</w:t>
      </w:r>
    </w:p>
    <w:p>
      <w:r>
        <w:t>```java</w:t>
        <w:br/>
        <w:t>public class ArrayExample {</w:t>
        <w:br/>
        <w:t xml:space="preserve">    public static void main(String[] args) {</w:t>
        <w:br/>
        <w:t xml:space="preserve">        int[] arr = {1, 2, 3, 4, 5};</w:t>
        <w:br/>
        <w:t xml:space="preserve">        System.out.println("First element: " + arr[0]);</w:t>
        <w:br/>
        <w:t xml:space="preserve">        for (int i = 0; i &lt; arr.length; i++) {</w:t>
        <w:br/>
        <w:t xml:space="preserve">            System.out.print(arr[i] + " ");</w:t>
        <w:br/>
        <w:t xml:space="preserve">        }</w:t>
        <w:br/>
        <w:t xml:space="preserve">        System.out.println();</w:t>
        <w:br/>
        <w:t xml:space="preserve">    }</w:t>
        <w:br/>
        <w:t>}</w:t>
        <w:br/>
        <w:t>```</w:t>
      </w:r>
    </w:p>
    <w:p>
      <w:pPr>
        <w:pStyle w:val="Heading2"/>
      </w:pPr>
      <w:r>
        <w:t>3. Common Operations with Examples</w:t>
      </w:r>
    </w:p>
    <w:p>
      <w:r>
        <w:t>Access an Element:</w:t>
      </w:r>
    </w:p>
    <w:p>
      <w:r>
        <w:t>- C++: `arr[0]`</w:t>
      </w:r>
    </w:p>
    <w:p>
      <w:r>
        <w:t>- Python: `arr[0]`</w:t>
      </w:r>
    </w:p>
    <w:p>
      <w:r>
        <w:t>- Java: `arr[0]`</w:t>
      </w:r>
    </w:p>
    <w:p>
      <w:r>
        <w:t>Update an Element:</w:t>
      </w:r>
    </w:p>
    <w:p>
      <w:r>
        <w:t>- C++: `arr[0] = 10;`</w:t>
      </w:r>
    </w:p>
    <w:p>
      <w:r>
        <w:t>- Python: `arr[0] = 10`</w:t>
      </w:r>
    </w:p>
    <w:p>
      <w:r>
        <w:t>- Java: `arr[0] = 10;`</w:t>
      </w:r>
    </w:p>
    <w:p>
      <w:pPr>
        <w:pStyle w:val="Heading2"/>
      </w:pPr>
      <w:r>
        <w:t>4. Comparison Between Arrays in C++, Python, and Java</w:t>
      </w:r>
    </w:p>
    <w:p>
      <w:r>
        <w:t>| Feature           | C++                  | Python               | Java                |</w:t>
      </w:r>
    </w:p>
    <w:p>
      <w:r>
        <w:t>|-------------------|----------------------|----------------------|---------------------|</w:t>
      </w:r>
    </w:p>
    <w:p>
      <w:r>
        <w:t>| Size             | Fixed (dynamic via `vector`) | Dynamic (via `list`) | Fixed (dynamic via `ArrayList`) |</w:t>
      </w:r>
    </w:p>
    <w:p>
      <w:r>
        <w:t>| Type Safety      | Strict               | Flexible             | Strict              |</w:t>
      </w:r>
    </w:p>
    <w:p>
      <w:r>
        <w:t>| Ease of Use      | Moderate             | Easiest              | Moderate            |</w:t>
      </w:r>
    </w:p>
    <w:p>
      <w:r>
        <w:t>| Performance      | High                 | Moderate             | High                |</w:t>
      </w:r>
    </w:p>
    <w:p>
      <w:r>
        <w:t>| Memory Management| Manual               | Automatic            | Automatic           |</w:t>
      </w:r>
    </w:p>
    <w:p>
      <w:pPr>
        <w:pStyle w:val="Heading2"/>
      </w:pPr>
      <w:r>
        <w:t>5. Use Cases of Arrays</w:t>
      </w:r>
    </w:p>
    <w:p>
      <w:r>
        <w:t>C++: High-performance applications like game engines, graphics processing.</w:t>
      </w:r>
    </w:p>
    <w:p>
      <w:r>
        <w:t>Python: Data analysis and scientific computing using NumPy arrays.</w:t>
      </w:r>
    </w:p>
    <w:p>
      <w:r>
        <w:t>Java: Enterprise applications for batch processing.</w:t>
      </w:r>
    </w:p>
    <w:p>
      <w:pPr>
        <w:pStyle w:val="Heading2"/>
      </w:pPr>
      <w:r>
        <w:t>6. Summary</w:t>
      </w:r>
    </w:p>
    <w:p>
      <w:r>
        <w:t>Arrays are foundational data structures in all three languages.</w:t>
      </w:r>
    </w:p>
    <w:p>
      <w:r>
        <w:t>Use C++ for high-performance needs, Python for flexibility, and Java for enterprise-grade systems.</w:t>
      </w:r>
    </w:p>
    <w:p>
      <w:r>
        <w:t>Python lists are more versatile, while C++ and Java arrays are optimized for speed and type safety.</w:t>
      </w:r>
    </w:p>
    <w:p>
      <w:pPr>
        <w:pStyle w:val="Heading2"/>
      </w:pPr>
      <w:r>
        <w:t>7. Exercises</w:t>
      </w:r>
    </w:p>
    <w:p>
      <w:r>
        <w:t>1. Write a program in each language to reverse an array.</w:t>
      </w:r>
    </w:p>
    <w:p>
      <w:r>
        <w:t>2. Implement a program that finds the largest element in an array.</w:t>
      </w:r>
    </w:p>
    <w:p>
      <w:r>
        <w:t>3. Create a multi-dimensional array in each language and print its elements.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